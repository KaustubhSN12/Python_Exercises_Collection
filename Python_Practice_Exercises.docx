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Practice Exercises - Learning Repository</w:t>
      </w:r>
    </w:p>
    <w:p>
      <w:r>
        <w:t>This document contains a collection of Python practice exercises, organized into categories for easy understanding. These exercises are designed to strengthen your Python programming skills by covering basic concepts of input/output, loops, conditionals, string manipulation, lists, and functions.</w:t>
      </w:r>
    </w:p>
    <w:p>
      <w:pPr>
        <w:pStyle w:val="Heading1"/>
      </w:pPr>
      <w:r>
        <w:t>Basic Programs</w:t>
      </w:r>
    </w:p>
    <w:p>
      <w:r>
        <w:t>1. Enter number from user and convert meter to centimeter.</w:t>
      </w:r>
    </w:p>
    <w:p>
      <w:r>
        <w:t>2. Write a program to calculate area of triangle.</w:t>
      </w:r>
    </w:p>
    <w:p>
      <w:r>
        <w:t>3. Write a program to enter a number from the user and check whether it is divisible by 7 or not.</w:t>
      </w:r>
    </w:p>
    <w:p>
      <w:r>
        <w:t>4. Write a program to enter nth number from the user and print sum of square of number using while loop.</w:t>
      </w:r>
    </w:p>
    <w:p>
      <w:r>
        <w:t>5. Print odd and even numbers series using loop (for/while loop).</w:t>
      </w:r>
    </w:p>
    <w:p>
      <w:r>
        <w:t>6. Accept number from user and check whether it is prime or not.</w:t>
      </w:r>
    </w:p>
    <w:p>
      <w:pPr>
        <w:pStyle w:val="Heading1"/>
      </w:pPr>
      <w:r>
        <w:t>String Programs</w:t>
      </w:r>
    </w:p>
    <w:p>
      <w:r>
        <w:t>1. Accept string from user and reverse the string.</w:t>
      </w:r>
    </w:p>
    <w:p>
      <w:r>
        <w:t>2. Write a program that accepts a sentence and calculate the number of upper case letters and lower case letters.</w:t>
      </w:r>
    </w:p>
    <w:p>
      <w:r>
        <w:t xml:space="preserve">   Example Input: Hello world!</w:t>
      </w:r>
    </w:p>
    <w:p>
      <w:r>
        <w:t xml:space="preserve">   Output:</w:t>
      </w:r>
    </w:p>
    <w:p>
      <w:r>
        <w:t xml:space="preserve">   UPPER CASE 1</w:t>
      </w:r>
    </w:p>
    <w:p>
      <w:r>
        <w:t xml:space="preserve">   LOWER CASE 9</w:t>
      </w:r>
    </w:p>
    <w:p>
      <w:pPr>
        <w:pStyle w:val="Heading1"/>
      </w:pPr>
      <w:r>
        <w:t>List Programs</w:t>
      </w:r>
    </w:p>
    <w:p>
      <w:r>
        <w:t>1. Write a program to accept n integer numbers in List, calculate and display the sum of elements from the list.</w:t>
      </w:r>
    </w:p>
    <w:p>
      <w:r>
        <w:t>2. Sort the elements from the list in ascending order.</w:t>
      </w:r>
    </w:p>
    <w:p>
      <w:r>
        <w:t>3. Accept n integer elements in list and display all elements from the list using while loop.</w:t>
      </w:r>
    </w:p>
    <w:p>
      <w:pPr>
        <w:pStyle w:val="Heading1"/>
      </w:pPr>
      <w:r>
        <w:t>Function Programs</w:t>
      </w:r>
    </w:p>
    <w:p>
      <w:r>
        <w:t>1. Write a program that calculates the squares of numbers ranging from one to 11 using a user-defined function.</w:t>
      </w:r>
    </w:p>
    <w:p>
      <w:r>
        <w:t>2. Write a program that can multiply all the numbers in a list using an inbuilt function (passing parameter to function).</w:t>
      </w:r>
    </w:p>
    <w:p>
      <w:r>
        <w:t>3. Create a function named water_supply that will calculate how many liters a given person would need to drink in their whole life. The function takes two arguments: age (life expectancy for that person) and amount (daily intake of water). Return the number of liters calculated as: age * 365 * amount. The default parameter values are age=75 and amount=2.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